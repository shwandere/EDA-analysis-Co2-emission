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39A81" w14:textId="3E84F88C" w:rsidR="001B5551" w:rsidRDefault="00000000">
      <w:pPr>
        <w:pStyle w:val="Heading1"/>
      </w:pPr>
      <w:r>
        <w:t>Assignment 01</w:t>
      </w:r>
    </w:p>
    <w:p w14:paraId="44740BB1" w14:textId="12578489" w:rsidR="00BB04CA" w:rsidRPr="00BB04CA" w:rsidRDefault="00BB04CA" w:rsidP="00BB04CA">
      <w:r>
        <w:t>Tutorial-06, September 23,2024</w:t>
      </w:r>
    </w:p>
    <w:p w14:paraId="1B5B2893" w14:textId="77777777" w:rsidR="001B5551" w:rsidRDefault="00000000">
      <w:pPr>
        <w:rPr>
          <w:b/>
          <w:bCs/>
        </w:rPr>
      </w:pPr>
      <w:r>
        <w:t xml:space="preserve">Submission Deadline: </w:t>
      </w:r>
      <w:r w:rsidRPr="00BB04CA">
        <w:rPr>
          <w:b/>
          <w:bCs/>
        </w:rPr>
        <w:t>30th September 2024, 11:59 PM</w:t>
      </w:r>
    </w:p>
    <w:p w14:paraId="09DCF6D4" w14:textId="506955A4" w:rsidR="009253A2" w:rsidRDefault="009253A2">
      <w:r>
        <w:t xml:space="preserve">Google form: </w:t>
      </w:r>
      <w:hyperlink r:id="rId6" w:history="1">
        <w:r w:rsidRPr="00E720BC">
          <w:rPr>
            <w:rStyle w:val="Hyperlink"/>
          </w:rPr>
          <w:t>https://forms.gle/gcbfdSQ5YKtTsAvv5</w:t>
        </w:r>
      </w:hyperlink>
    </w:p>
    <w:p w14:paraId="13303D7C" w14:textId="77777777" w:rsidR="001B5551" w:rsidRDefault="00000000">
      <w:pPr>
        <w:pStyle w:val="Heading2"/>
      </w:pPr>
      <w:r>
        <w:t>Objective:</w:t>
      </w:r>
    </w:p>
    <w:p w14:paraId="3CB38CB9" w14:textId="6894B4F2" w:rsidR="001B5551" w:rsidRDefault="00000000">
      <w:r>
        <w:t>Perform an explorative analysis of a dataset of your choice from the Kaggle library (</w:t>
      </w:r>
      <w:hyperlink r:id="rId7" w:history="1">
        <w:r w:rsidR="00501239" w:rsidRPr="00E720BC">
          <w:rPr>
            <w:rStyle w:val="Hyperlink"/>
          </w:rPr>
          <w:t>https://www.kaggle.com/datasets</w:t>
        </w:r>
      </w:hyperlink>
      <w:r>
        <w:t>). The analysis should be a mix of calculating relevant statistical measures, plotting, and drawing applicable conclusions using both numerical and categorical variables.</w:t>
      </w:r>
    </w:p>
    <w:p w14:paraId="4F2A6468" w14:textId="77777777" w:rsidR="001B5551" w:rsidRDefault="00000000">
      <w:r>
        <w:t>The analysis should be performed in two steps:</w:t>
      </w:r>
    </w:p>
    <w:p w14:paraId="4D127BEC" w14:textId="77777777" w:rsidR="00501239" w:rsidRDefault="00000000" w:rsidP="00501239">
      <w:pPr>
        <w:pStyle w:val="ListBullet"/>
        <w:numPr>
          <w:ilvl w:val="0"/>
          <w:numId w:val="10"/>
        </w:numPr>
      </w:pPr>
      <w:r>
        <w:t>Univariate analysis</w:t>
      </w:r>
    </w:p>
    <w:p w14:paraId="3D06DCD2" w14:textId="1E80C501" w:rsidR="001B5551" w:rsidRDefault="00000000" w:rsidP="00501239">
      <w:pPr>
        <w:pStyle w:val="ListBullet"/>
        <w:numPr>
          <w:ilvl w:val="0"/>
          <w:numId w:val="10"/>
        </w:numPr>
      </w:pPr>
      <w:r>
        <w:t>Multivariate analysis</w:t>
      </w:r>
    </w:p>
    <w:p w14:paraId="4B524A0B" w14:textId="77777777" w:rsidR="001B5551" w:rsidRDefault="00000000">
      <w:pPr>
        <w:pStyle w:val="Heading2"/>
      </w:pPr>
      <w:r>
        <w:t>Data Set:</w:t>
      </w:r>
    </w:p>
    <w:p w14:paraId="0BD4AAAF" w14:textId="5771222C" w:rsidR="00BB04CA" w:rsidRDefault="00000000">
      <w:r>
        <w:t>Find Open Datasets and Machine Learning Projects | Kaggle</w:t>
      </w:r>
      <w:r>
        <w:br/>
        <w:t>Download Open Datasets on 1000s of Projects + Share Projects on One Platform. Explore Popular Topics Like Government, Sports, Medicine, Fintech, Food, and more. Flexible Data Ingestion.</w:t>
      </w:r>
      <w:r>
        <w:br/>
        <w:t xml:space="preserve">Link: </w:t>
      </w:r>
      <w:hyperlink r:id="rId8" w:history="1">
        <w:r w:rsidR="00BB04CA" w:rsidRPr="00E720BC">
          <w:rPr>
            <w:rStyle w:val="Hyperlink"/>
          </w:rPr>
          <w:t>https://www.kaggle.com/datasets</w:t>
        </w:r>
      </w:hyperlink>
    </w:p>
    <w:p w14:paraId="2EA07667" w14:textId="77777777" w:rsidR="001B5551" w:rsidRDefault="00000000">
      <w:pPr>
        <w:pStyle w:val="Heading2"/>
      </w:pPr>
      <w:r>
        <w:t>Example:</w:t>
      </w:r>
    </w:p>
    <w:p w14:paraId="2FCA0990" w14:textId="5EB9BD4A" w:rsidR="00BB04CA" w:rsidRDefault="00000000">
      <w:r>
        <w:t>One example of a dataset and its analysis is below:</w:t>
      </w:r>
      <w:r>
        <w:br/>
        <w:t xml:space="preserve">1. UK Traffic and Accident Analysis: </w:t>
      </w:r>
      <w:hyperlink r:id="rId9" w:history="1">
        <w:r w:rsidR="00BB04CA" w:rsidRPr="00E720BC">
          <w:rPr>
            <w:rStyle w:val="Hyperlink"/>
          </w:rPr>
          <w:t>https://www.kaggle.com/code/imankity/uk-traffic-and-accident-analysis/data</w:t>
        </w:r>
      </w:hyperlink>
      <w:r>
        <w:br/>
        <w:t xml:space="preserve">2. Univariate Plotting with Pandas: </w:t>
      </w:r>
      <w:hyperlink r:id="rId10" w:history="1">
        <w:r w:rsidR="00BB04CA" w:rsidRPr="00E720BC">
          <w:rPr>
            <w:rStyle w:val="Hyperlink"/>
          </w:rPr>
          <w:t>https://www.kaggle.com/code/residentmario/univariate-plotting-with-pandas</w:t>
        </w:r>
      </w:hyperlink>
      <w:r>
        <w:br/>
      </w:r>
      <w:r>
        <w:br/>
        <w:t>For multivariate datasets and their analysis on Kaggle:</w:t>
      </w:r>
      <w:r>
        <w:br/>
        <w:t xml:space="preserve">1. Introduction to Multivariate Analysis: </w:t>
      </w:r>
      <w:hyperlink r:id="rId11" w:history="1">
        <w:r w:rsidR="00BB04CA" w:rsidRPr="00E720BC">
          <w:rPr>
            <w:rStyle w:val="Hyperlink"/>
          </w:rPr>
          <w:t>https://www.kaggle.com/code/sanikamal/introduction-to-multivariate-analysis#Plotting-Multivariate-Data</w:t>
        </w:r>
      </w:hyperlink>
      <w:r>
        <w:br/>
        <w:t xml:space="preserve">2. Univariate Analysis: </w:t>
      </w:r>
      <w:hyperlink r:id="rId12" w:history="1">
        <w:r w:rsidR="00BB04CA" w:rsidRPr="00E720BC">
          <w:rPr>
            <w:rStyle w:val="Hyperlink"/>
          </w:rPr>
          <w:t>https://rkabacoff.github.io/datavis/Univariate.html</w:t>
        </w:r>
      </w:hyperlink>
    </w:p>
    <w:p w14:paraId="3FFE124F" w14:textId="77777777" w:rsidR="001B5551" w:rsidRDefault="00000000">
      <w:pPr>
        <w:pStyle w:val="Heading2"/>
      </w:pPr>
      <w:r>
        <w:t>Submission Instructions:</w:t>
      </w:r>
    </w:p>
    <w:p w14:paraId="3D221543" w14:textId="6C9B1616" w:rsidR="009253A2" w:rsidRDefault="00000000">
      <w:r>
        <w:t>1. The assignment must be performed in a Jupyter notebook either on Google Colab, directly on Kaggle, or locally on your computer.</w:t>
      </w:r>
      <w:r>
        <w:br/>
        <w:t>2. Upload your notebook file to your GitHub account and share the link using the provided Google form. Ensure that your GitHub repository has public access.</w:t>
      </w:r>
    </w:p>
    <w:sectPr w:rsidR="009253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D36B6D"/>
    <w:multiLevelType w:val="hybridMultilevel"/>
    <w:tmpl w:val="1824821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53394287">
    <w:abstractNumId w:val="8"/>
  </w:num>
  <w:num w:numId="2" w16cid:durableId="869296380">
    <w:abstractNumId w:val="6"/>
  </w:num>
  <w:num w:numId="3" w16cid:durableId="724448492">
    <w:abstractNumId w:val="5"/>
  </w:num>
  <w:num w:numId="4" w16cid:durableId="894389413">
    <w:abstractNumId w:val="4"/>
  </w:num>
  <w:num w:numId="5" w16cid:durableId="1937249989">
    <w:abstractNumId w:val="7"/>
  </w:num>
  <w:num w:numId="6" w16cid:durableId="2119373683">
    <w:abstractNumId w:val="3"/>
  </w:num>
  <w:num w:numId="7" w16cid:durableId="1296721655">
    <w:abstractNumId w:val="2"/>
  </w:num>
  <w:num w:numId="8" w16cid:durableId="317811044">
    <w:abstractNumId w:val="1"/>
  </w:num>
  <w:num w:numId="9" w16cid:durableId="1439259373">
    <w:abstractNumId w:val="0"/>
  </w:num>
  <w:num w:numId="10" w16cid:durableId="1678339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551"/>
    <w:rsid w:val="0029639D"/>
    <w:rsid w:val="00326F90"/>
    <w:rsid w:val="004711AD"/>
    <w:rsid w:val="00501239"/>
    <w:rsid w:val="007E6ABE"/>
    <w:rsid w:val="009253A2"/>
    <w:rsid w:val="00AA1D8D"/>
    <w:rsid w:val="00B47730"/>
    <w:rsid w:val="00B7753F"/>
    <w:rsid w:val="00BB04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B6908"/>
  <w14:defaultImageDpi w14:val="300"/>
  <w15:docId w15:val="{DE963104-1621-4A04-8E75-95E76EE3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B04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hyperlink" Target="https://rkabacoff.github.io/datavis/Univariat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gcbfdSQ5YKtTsAvv5" TargetMode="External"/><Relationship Id="rId11" Type="http://schemas.openxmlformats.org/officeDocument/2006/relationships/hyperlink" Target="https://www.kaggle.com/code/sanikamal/introduction-to-multivariate-analysis#Plotting-Multivariate-Da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residentmario/univariate-plotting-with-pand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ode/imankity/uk-traffic-and-accident-analysis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Patel</cp:lastModifiedBy>
  <cp:revision>2</cp:revision>
  <cp:lastPrinted>2024-09-23T07:11:00Z</cp:lastPrinted>
  <dcterms:created xsi:type="dcterms:W3CDTF">2024-09-23T07:50:00Z</dcterms:created>
  <dcterms:modified xsi:type="dcterms:W3CDTF">2024-09-23T07:50:00Z</dcterms:modified>
  <cp:category/>
</cp:coreProperties>
</file>